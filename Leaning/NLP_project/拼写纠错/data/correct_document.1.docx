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spelling</w:t>
      </w:r>
      <w:r>
        <w:t xml:space="preserve"> </w:t>
      </w:r>
      <w:r>
        <w:t xml:space="preserve"> </w:t>
      </w:r>
      <w:r>
        <w:t>mistakes</w:t>
      </w:r>
      <w:r>
        <w:t xml:space="preserve"> </w:t>
      </w:r>
      <w:r>
        <w:t xml:space="preserve"> </w:t>
      </w:r>
      <w:r>
        <w:t>in</w:t>
      </w:r>
      <w:r>
        <w:t xml:space="preserve"> </w:t>
      </w:r>
      <w:r>
        <w:t xml:space="preserve"> </w:t>
      </w:r>
      <w:r>
        <w:t>this</w:t>
      </w:r>
      <w:r>
        <w:t xml:space="preserve"> 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started</w:t>
      </w:r>
      <w:r>
        <w:t xml:space="preserve"> </w:t>
      </w:r>
      <w:r>
        <w:t xml:space="preserve"> </w:t>
      </w:r>
      <w:r>
        <w:t>my</w:t>
      </w:r>
      <w:r>
        <w:t xml:space="preserve"> </w:t>
      </w:r>
      <w:r>
        <w:t xml:space="preserve"> </w:t>
      </w:r>
      <w:r>
        <w:t>schooling</w:t>
      </w:r>
      <w:r>
        <w:t xml:space="preserve"> </w:t>
      </w:r>
      <w:r>
        <w:t xml:space="preserve"> </w:t>
      </w:r>
      <w:r>
        <w:t>as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majority</w:t>
      </w:r>
      <w:r>
        <w:t xml:space="preserve"> </w:t>
      </w:r>
      <w:r>
        <w:t xml:space="preserve"> </w:t>
      </w:r>
      <w:r>
        <w:t>did</w:t>
      </w:r>
      <w:r>
        <w:t xml:space="preserve"> </w:t>
      </w:r>
      <w:r>
        <w:t xml:space="preserve"> </w:t>
      </w:r>
      <w:r>
        <w:t>in</w:t>
      </w:r>
      <w:r>
        <w:t xml:space="preserve"> </w:t>
      </w:r>
      <w:r>
        <w:t xml:space="preserve"> </w:t>
      </w:r>
      <w:r>
        <w:t>my</w:t>
      </w:r>
      <w:r>
        <w:t xml:space="preserve"> </w:t>
      </w:r>
      <w:r>
        <w:t xml:space="preserve"> </w:t>
      </w:r>
      <w:r>
        <w:t>area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at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local</w:t>
      </w:r>
      <w:r>
        <w:t xml:space="preserve"> 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t xml:space="preserve"> </w:t>
      </w:r>
      <w:r>
        <w:t>school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then</w:t>
      </w:r>
      <w:r>
        <w:t xml:space="preserve"> </w:t>
      </w:r>
      <w:r>
        <w:t xml:space="preserve"> </w:t>
      </w:r>
      <w:r>
        <w:t>went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local</w:t>
      </w:r>
      <w:r>
        <w:t xml:space="preserve"> </w:t>
      </w:r>
      <w:r>
        <w:t xml:space="preserve"> </w:t>
      </w:r>
      <w:r>
        <w:rPr>
          <w:color w:val="0000FF"/>
        </w:rPr>
        <w:t>Secondary</w:t>
      </w:r>
      <w:r>
        <w:t xml:space="preserve"> </w:t>
      </w:r>
      <w:r>
        <w:t xml:space="preserve"> </w:t>
      </w:r>
      <w:r>
        <w:t>school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rPr>
          <w:color w:val="0000FF"/>
        </w:rPr>
        <w:t>Received</w:t>
      </w:r>
      <w:r>
        <w:t xml:space="preserve"> </w:t>
      </w:r>
      <w:r>
        <w:t xml:space="preserve"> </w:t>
      </w:r>
      <w:r>
        <w:t>grades</w:t>
      </w:r>
      <w:r>
        <w:t xml:space="preserve"> </w:t>
      </w:r>
      <w:r>
        <w:t xml:space="preserve"> </w:t>
      </w:r>
      <w:r>
        <w:t>in</w:t>
      </w:r>
      <w:r>
        <w:t xml:space="preserve"> </w:t>
      </w:r>
      <w:r>
        <w:t xml:space="preserve"> </w:t>
      </w:r>
      <w:r>
        <w:t>English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Maths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rPr>
          <w:color w:val="0000FF"/>
        </w:rPr>
        <w:t>Physics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Biology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Geography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Art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Graphical</w:t>
      </w:r>
      <w:r>
        <w:t xml:space="preserve"> </w:t>
      </w:r>
      <w:r>
        <w:t xml:space="preserve"> </w:t>
      </w:r>
      <w:r>
        <w:rPr>
          <w:color w:val="0000FF"/>
        </w:rPr>
        <w:t>Communication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Philosophy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rPr>
          <w:color w:val="0000FF"/>
        </w:rPr>
        <w:t>Religion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'll</w:t>
      </w:r>
      <w:r>
        <w:t xml:space="preserve"> </w:t>
      </w:r>
      <w:r>
        <w:t xml:space="preserve"> </w:t>
      </w:r>
      <w:r>
        <w:t>not</w:t>
      </w:r>
      <w:r>
        <w:t xml:space="preserve"> </w:t>
      </w:r>
      <w:r>
        <w:t xml:space="preserve"> </w:t>
      </w:r>
      <w:r>
        <w:t>bore</w:t>
      </w:r>
      <w:r>
        <w:t xml:space="preserve"> </w:t>
      </w:r>
      <w:r>
        <w:t xml:space="preserve"> </w:t>
      </w:r>
      <w:r>
        <w:t>you</w:t>
      </w:r>
      <w:r>
        <w:t xml:space="preserve"> </w:t>
      </w:r>
      <w:r>
        <w:t xml:space="preserve"> </w:t>
      </w:r>
      <w:r>
        <w:t>with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>'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>'</w:t>
      </w:r>
      <w:r>
        <w:t xml:space="preserve"> </w:t>
      </w:r>
      <w:r>
        <w:t xml:space="preserve"> </w:t>
      </w:r>
      <w:r>
        <w:t>levels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above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rPr>
          <w:color w:val="0000FF"/>
        </w:rPr>
        <w:t>Ambiguous</w:t>
      </w:r>
      <w:r>
        <w:t xml:space="preserve"> </w:t>
      </w:r>
      <w:r>
        <w:t xml:space="preserve"> </w:t>
      </w:r>
      <w:r>
        <w:t>English</w:t>
      </w:r>
      <w:r>
        <w:t xml:space="preserve"> </w:t>
      </w:r>
      <w:r>
        <w:t xml:space="preserve"> </w:t>
      </w:r>
      <w:r>
        <w:t>qualification</w:t>
      </w:r>
      <w:r>
        <w:t xml:space="preserve"> </w:t>
      </w:r>
      <w:r>
        <w:t xml:space="preserve"> </w:t>
      </w:r>
      <w:r>
        <w:t>above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t>It</w:t>
      </w:r>
      <w:r>
        <w:t xml:space="preserve"> </w:t>
      </w:r>
      <w:r>
        <w:t xml:space="preserve"> </w:t>
      </w:r>
      <w:r>
        <w:t>was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in</w:t>
      </w:r>
      <w:r>
        <w:t xml:space="preserve"> </w:t>
      </w:r>
      <w:r>
        <w:t xml:space="preserve"> </w:t>
      </w:r>
      <w:r>
        <w:t>truth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 xml:space="preserve"> </w:t>
      </w:r>
      <w:r>
        <w:rPr>
          <w:color w:val="0000FF"/>
        </w:rPr>
        <w:t>Course</w:t>
      </w:r>
      <w:r>
        <w:t xml:space="preserve"> </w:t>
      </w:r>
      <w:r>
        <w:t xml:space="preserve"> </w:t>
      </w:r>
      <w:r>
        <w:t>dedicated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reading</w:t>
      </w:r>
      <w:r>
        <w:t xml:space="preserve"> </w:t>
      </w:r>
      <w:r>
        <w:t xml:space="preserve"> </w:t>
      </w:r>
      <w:r>
        <w:t>``</w:t>
      </w:r>
      <w:r>
        <w:t xml:space="preserve"> </w:t>
      </w:r>
      <w:r>
        <w:t xml:space="preserve"> </w:t>
      </w:r>
      <w:r>
        <w:t>Lord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flies</w:t>
      </w:r>
      <w:r>
        <w:t xml:space="preserve"> </w:t>
      </w:r>
      <w:r>
        <w:t xml:space="preserve"> </w:t>
      </w:r>
      <w:r>
        <w:t>''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other</w:t>
      </w:r>
      <w:r>
        <w:t xml:space="preserve"> </w:t>
      </w:r>
      <w:r>
        <w:t xml:space="preserve"> </w:t>
      </w:r>
      <w:r>
        <w:t>gems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 xml:space="preserve"> </w:t>
      </w:r>
      <w:r>
        <w:t>weak</w:t>
      </w:r>
      <w:r>
        <w:t xml:space="preserve"> </w:t>
      </w:r>
      <w:r>
        <w:t xml:space="preserve"> </w:t>
      </w:r>
      <w:r>
        <w:rPr>
          <w:color w:val="0000FF"/>
        </w:rPr>
        <w:t>Attempt</w:t>
      </w:r>
      <w:r>
        <w:t xml:space="preserve"> </w:t>
      </w:r>
      <w:r>
        <w:t xml:space="preserve"> </w:t>
      </w:r>
      <w:r>
        <w:t>at</w:t>
      </w:r>
      <w:r>
        <w:t xml:space="preserve"> </w:t>
      </w:r>
      <w:r>
        <w:t xml:space="preserve"> </w:t>
      </w:r>
      <w:r>
        <w:t>getting</w:t>
      </w:r>
      <w:r>
        <w:t xml:space="preserve"> </w:t>
      </w:r>
      <w:r>
        <w:t xml:space="preserve"> </w:t>
      </w:r>
      <w:r>
        <w:t>us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rPr>
          <w:color w:val="0000FF"/>
        </w:rPr>
        <w:t>Comprehend</w:t>
      </w:r>
      <w:r>
        <w:t xml:space="preserve"> </w:t>
      </w:r>
      <w:r>
        <w:t xml:space="preserve"> </w:t>
      </w:r>
      <w:r>
        <w:t>them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rPr>
          <w:color w:val="0000FF"/>
        </w:rPr>
        <w:t>Luckily</w:t>
      </w:r>
      <w:r>
        <w:t xml:space="preserve"> </w:t>
      </w:r>
      <w:r>
        <w:t xml:space="preserve"> </w:t>
      </w:r>
      <w:r>
        <w:t>my</w:t>
      </w:r>
      <w:r>
        <w:t xml:space="preserve"> </w:t>
      </w:r>
      <w:r>
        <w:t xml:space="preserve"> </w:t>
      </w:r>
      <w:r>
        <w:t>middle-class</w:t>
      </w:r>
      <w:r>
        <w:t xml:space="preserve"> </w:t>
      </w:r>
      <w:r>
        <w:t xml:space="preserve"> </w:t>
      </w:r>
      <w:r>
        <w:t>upbringing</w:t>
      </w:r>
      <w:r>
        <w:t xml:space="preserve"> </w:t>
      </w:r>
      <w:r>
        <w:t xml:space="preserve"> </w:t>
      </w:r>
      <w:r>
        <w:t>gave</w:t>
      </w:r>
      <w:r>
        <w:t xml:space="preserve"> </w:t>
      </w:r>
      <w:r>
        <w:t xml:space="preserve"> </w:t>
      </w:r>
      <w:r>
        <w:t>me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 xml:space="preserve"> </w:t>
      </w:r>
      <w:r>
        <w:t>head</w:t>
      </w:r>
      <w:r>
        <w:t xml:space="preserve"> </w:t>
      </w:r>
      <w:r>
        <w:t xml:space="preserve"> </w:t>
      </w:r>
      <w:r>
        <w:t>start</w:t>
      </w:r>
      <w:r>
        <w:t xml:space="preserve"> </w:t>
      </w:r>
      <w:r>
        <w:t xml:space="preserve"> </w:t>
      </w:r>
      <w:r>
        <w:t>as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was</w:t>
      </w:r>
      <w:r>
        <w:t xml:space="preserve"> </w:t>
      </w:r>
      <w:r>
        <w:t xml:space="preserve"> </w:t>
      </w:r>
      <w:r>
        <w:t>already</w:t>
      </w:r>
      <w:r>
        <w:t xml:space="preserve"> </w:t>
      </w:r>
      <w:r>
        <w:t xml:space="preserve"> </w:t>
      </w:r>
      <w:r>
        <w:rPr>
          <w:color w:val="0000FF"/>
        </w:rPr>
        <w:t>Acquainted</w:t>
      </w:r>
      <w:r>
        <w:t xml:space="preserve"> </w:t>
      </w:r>
      <w:r>
        <w:t xml:space="preserve"> </w:t>
      </w:r>
      <w:r>
        <w:t>with</w:t>
      </w:r>
      <w:r>
        <w:t xml:space="preserve"> </w:t>
      </w:r>
      <w:r>
        <w:t xml:space="preserve"> </w:t>
      </w:r>
      <w:r>
        <w:t>that</w:t>
      </w:r>
      <w:r>
        <w:t xml:space="preserve"> </w:t>
      </w:r>
      <w:r>
        <w:t xml:space="preserve"> </w:t>
      </w:r>
      <w:r>
        <w:t>sort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rPr>
          <w:color w:val="0000FF"/>
        </w:rPr>
        <w:t>Language</w:t>
      </w:r>
      <w:r>
        <w:t xml:space="preserve"> </w:t>
      </w:r>
      <w:r>
        <w:t xml:space="preserve"> </w:t>
      </w:r>
      <w:r>
        <w:t>these</w:t>
      </w:r>
      <w:r>
        <w:t xml:space="preserve"> </w:t>
      </w:r>
      <w:r>
        <w:t xml:space="preserve"> </w:t>
      </w:r>
      <w:r>
        <w:t>books</w:t>
      </w:r>
      <w:r>
        <w:t xml:space="preserve"> </w:t>
      </w:r>
      <w:r>
        <w:t xml:space="preserve"> </w:t>
      </w:r>
      <w:r>
        <w:t>used</w:t>
      </w:r>
      <w:r>
        <w:t xml:space="preserve"> </w:t>
      </w:r>
      <w:r>
        <w:t>(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not</w:t>
      </w:r>
      <w:r>
        <w:t xml:space="preserve"> </w:t>
      </w:r>
      <w:r>
        <w:t xml:space="preserve"> </w:t>
      </w:r>
      <w:r>
        <w:t>just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Peter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Jane</w:t>
      </w:r>
      <w:r>
        <w:t xml:space="preserve"> </w:t>
      </w:r>
      <w:r>
        <w:t xml:space="preserve"> </w:t>
      </w:r>
      <w:r>
        <w:t>books</w:t>
      </w:r>
      <w:r>
        <w:t xml:space="preserve"> </w:t>
      </w:r>
      <w:r>
        <w:t>)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had</w:t>
      </w:r>
      <w:r>
        <w:t xml:space="preserve"> </w:t>
      </w:r>
      <w:r>
        <w:t xml:space="preserve"> </w:t>
      </w:r>
      <w:r>
        <w:t>read</w:t>
      </w:r>
      <w:r>
        <w:t xml:space="preserve"> </w:t>
      </w:r>
      <w:r>
        <w:t xml:space="preserve"> </w:t>
      </w:r>
      <w:r>
        <w:rPr>
          <w:color w:val="0000FF"/>
        </w:rPr>
        <w:t>Similar</w:t>
      </w:r>
      <w:r>
        <w:t xml:space="preserve"> </w:t>
      </w:r>
      <w:r>
        <w:t xml:space="preserve"> </w:t>
      </w:r>
      <w:r>
        <w:t>books</w:t>
      </w:r>
      <w:r>
        <w:t xml:space="preserve"> </w:t>
      </w:r>
      <w:r>
        <w:t xml:space="preserve"> </w:t>
      </w:r>
      <w:r>
        <w:t>before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will</w:t>
      </w:r>
      <w:r>
        <w:t xml:space="preserve"> </w:t>
      </w:r>
      <w:r>
        <w:t xml:space="preserve"> </w:t>
      </w:r>
      <w:r>
        <w:t>never</w:t>
      </w:r>
      <w:r>
        <w:t xml:space="preserve"> </w:t>
      </w:r>
      <w:r>
        <w:t xml:space="preserve"> </w:t>
      </w:r>
      <w:r>
        <w:t>be</w:t>
      </w:r>
      <w:r>
        <w:t xml:space="preserve"> </w:t>
      </w:r>
      <w:r>
        <w:t xml:space="preserve"> </w:t>
      </w:r>
      <w:r>
        <w:t>able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put</w:t>
      </w:r>
      <w:r>
        <w:t xml:space="preserve"> </w:t>
      </w:r>
      <w:r>
        <w:t xml:space="preserve"> </w:t>
      </w:r>
      <w:r>
        <w:t>that</w:t>
      </w:r>
      <w:r>
        <w:t xml:space="preserve"> </w:t>
      </w:r>
      <w:r>
        <w:t xml:space="preserve"> </w:t>
      </w:r>
      <w:r>
        <w:rPr>
          <w:color w:val="0000FF"/>
        </w:rPr>
        <w:t>Particular</w:t>
      </w:r>
      <w:r>
        <w:t xml:space="preserve"> </w:t>
      </w:r>
      <w:r>
        <w:t xml:space="preserve"> </w:t>
      </w:r>
      <w:r>
        <w:t>course</w:t>
      </w:r>
      <w:r>
        <w:t xml:space="preserve"> </w:t>
      </w:r>
      <w:r>
        <w:t xml:space="preserve"> </w:t>
      </w:r>
      <w:r>
        <w:t>down</w:t>
      </w:r>
      <w:r>
        <w:t xml:space="preserve"> </w:t>
      </w:r>
      <w:r>
        <w:t xml:space="preserve"> </w:t>
      </w:r>
      <w:r>
        <w:t>as</w:t>
      </w:r>
      <w:r>
        <w:t xml:space="preserve"> </w:t>
      </w:r>
      <w:r>
        <w:t xml:space="preserve"> </w:t>
      </w:r>
      <w:r>
        <w:t>much</w:t>
      </w:r>
      <w:r>
        <w:t xml:space="preserve"> </w:t>
      </w:r>
      <w:r>
        <w:t xml:space="preserve"> </w:t>
      </w:r>
      <w:r>
        <w:t>as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desire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because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for</w:t>
      </w:r>
      <w:r>
        <w:t xml:space="preserve"> </w:t>
      </w:r>
      <w:r>
        <w:t xml:space="preserve"> </w:t>
      </w:r>
      <w:r>
        <w:t>all</w:t>
      </w:r>
      <w:r>
        <w:t xml:space="preserve"> </w:t>
      </w:r>
      <w:r>
        <w:t xml:space="preserve"> </w:t>
      </w:r>
      <w:r>
        <w:t>its</w:t>
      </w:r>
      <w:r>
        <w:t xml:space="preserve"> </w:t>
      </w:r>
      <w:r>
        <w:t xml:space="preserve"> </w:t>
      </w:r>
      <w:r>
        <w:t>faults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it</w:t>
      </w:r>
      <w:r>
        <w:t xml:space="preserve"> </w:t>
      </w:r>
      <w:r>
        <w:t xml:space="preserve"> </w:t>
      </w:r>
      <w:r>
        <w:t>introduced</w:t>
      </w:r>
      <w:r>
        <w:t xml:space="preserve"> </w:t>
      </w:r>
      <w:r>
        <w:t xml:space="preserve"> </w:t>
      </w:r>
      <w:r>
        <w:t>me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Steinbeck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Malkovich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wonders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rPr>
          <w:color w:val="0000FF"/>
        </w:rPr>
        <w:t>Penny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mice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pockets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 xml:space="preserve"> </w:t>
      </w:r>
      <w:r>
        <w:t>education</w:t>
      </w:r>
      <w:r>
        <w:t xml:space="preserve"> </w:t>
      </w:r>
      <w:r>
        <w:t xml:space="preserve"> </w:t>
      </w:r>
      <w:r>
        <w:t>never</w:t>
      </w:r>
      <w:r>
        <w:t xml:space="preserve"> </w:t>
      </w:r>
      <w:r>
        <w:t xml:space="preserve"> </w:t>
      </w:r>
      <w:r>
        <w:t>included</w:t>
      </w:r>
      <w:r>
        <w:t xml:space="preserve"> </w:t>
      </w:r>
      <w:r>
        <w:t xml:space="preserve"> </w:t>
      </w:r>
      <w:r>
        <w:t>one</w:t>
      </w:r>
      <w:r>
        <w:t xml:space="preserve"> </w:t>
      </w:r>
      <w:r>
        <w:t xml:space="preserve"> </w:t>
      </w:r>
      <w:r>
        <w:t>iota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t>grammar</w:t>
      </w:r>
      <w:r>
        <w:t xml:space="preserve"> </w:t>
      </w:r>
      <w:r>
        <w:t>.</w:t>
      </w:r>
      <w:r>
        <w:t xml:space="preserve"> </w:t>
      </w:r>
      <w:r>
        <w:t xml:space="preserve"> </w:t>
      </w:r>
      <w:r>
        <w:t>Lynn</w:t>
      </w:r>
      <w:r>
        <w:t xml:space="preserve"> </w:t>
      </w:r>
      <w:r>
        <w:t xml:space="preserve"> </w:t>
      </w:r>
      <w:r>
        <w:t>Truss</w:t>
      </w:r>
      <w:r>
        <w:t xml:space="preserve"> </w:t>
      </w:r>
      <w:r>
        <w:t xml:space="preserve"> </w:t>
      </w:r>
      <w:r>
        <w:t>points</w:t>
      </w:r>
      <w:r>
        <w:t xml:space="preserve"> </w:t>
      </w:r>
      <w:r>
        <w:t xml:space="preserve"> </w:t>
      </w:r>
      <w:r>
        <w:t>out</w:t>
      </w:r>
      <w:r>
        <w:t xml:space="preserve"> </w:t>
      </w:r>
      <w:r>
        <w:t xml:space="preserve"> </w:t>
      </w:r>
      <w:r>
        <w:t>in</w:t>
      </w:r>
      <w:r>
        <w:t xml:space="preserve"> </w:t>
      </w:r>
      <w:r>
        <w:t xml:space="preserve"> </w:t>
      </w:r>
      <w:r>
        <w:t>``</w:t>
      </w:r>
      <w:r>
        <w:t xml:space="preserve"> </w:t>
      </w:r>
      <w:r>
        <w:t xml:space="preserve"> </w:t>
      </w:r>
      <w:r>
        <w:t>Eats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shoots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leaves</w:t>
      </w:r>
      <w:r>
        <w:t xml:space="preserve"> </w:t>
      </w:r>
      <w:r>
        <w:t xml:space="preserve"> </w:t>
      </w:r>
      <w:r>
        <w:t>''</w:t>
      </w:r>
      <w:r>
        <w:t xml:space="preserve"> </w:t>
      </w:r>
      <w:r>
        <w:t xml:space="preserve"> </w:t>
      </w:r>
      <w:r>
        <w:t>that</w:t>
      </w:r>
      <w:r>
        <w:t xml:space="preserve"> </w:t>
      </w:r>
      <w:r>
        <w:t xml:space="preserve"> </w:t>
      </w:r>
      <w:r>
        <w:t>many</w:t>
      </w:r>
      <w:r>
        <w:t xml:space="preserve"> </w:t>
      </w:r>
      <w:r>
        <w:t xml:space="preserve"> </w:t>
      </w:r>
      <w:r>
        <w:t>people</w:t>
      </w:r>
      <w:r>
        <w:t xml:space="preserve"> </w:t>
      </w:r>
      <w:r>
        <w:t xml:space="preserve"> </w:t>
      </w:r>
      <w:r>
        <w:t>were</w:t>
      </w:r>
      <w:r>
        <w:t xml:space="preserve"> </w:t>
      </w:r>
      <w:r>
        <w:t xml:space="preserve"> </w:t>
      </w:r>
      <w:r>
        <w:t>excused</w:t>
      </w:r>
      <w:r>
        <w:t xml:space="preserve"> </w:t>
      </w:r>
      <w:r>
        <w:t xml:space="preserve"> </w:t>
      </w:r>
      <w:r>
        <w:t>from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rPr>
          <w:color w:val="0000FF"/>
        </w:rPr>
        <w:t>Rigors</w:t>
      </w:r>
      <w:r>
        <w:t xml:space="preserve"> </w:t>
      </w:r>
      <w:r>
        <w:t xml:space="preserve"> </w:t>
      </w:r>
      <w:r>
        <w:t>of</w:t>
      </w:r>
      <w:r>
        <w:t xml:space="preserve"> </w:t>
      </w:r>
      <w:r>
        <w:t xml:space="preserve"> </w:t>
      </w:r>
      <w:r>
        <w:t>learning</w:t>
      </w:r>
      <w:r>
        <w:t xml:space="preserve"> </w:t>
      </w:r>
      <w:r>
        <w:t xml:space="preserve"> </w:t>
      </w:r>
      <w:r>
        <w:t>English</w:t>
      </w:r>
      <w:r>
        <w:t xml:space="preserve"> </w:t>
      </w:r>
      <w:r>
        <w:t xml:space="preserve"> </w:t>
      </w:r>
      <w:r>
        <w:t>grammar</w:t>
      </w:r>
      <w:r>
        <w:t xml:space="preserve"> </w:t>
      </w:r>
      <w:r>
        <w:t xml:space="preserve"> </w:t>
      </w:r>
      <w:r>
        <w:t>during</w:t>
      </w:r>
      <w:r>
        <w:t xml:space="preserve"> </w:t>
      </w:r>
      <w:r>
        <w:t xml:space="preserve"> </w:t>
      </w:r>
      <w:r>
        <w:t>their</w:t>
      </w:r>
      <w:r>
        <w:t xml:space="preserve"> </w:t>
      </w:r>
      <w:r>
        <w:t xml:space="preserve"> </w:t>
      </w:r>
      <w:r>
        <w:t>schooling</w:t>
      </w:r>
      <w:r>
        <w:t xml:space="preserve"> </w:t>
      </w:r>
      <w:r>
        <w:t xml:space="preserve"> </w:t>
      </w:r>
      <w:r>
        <w:t>over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last</w:t>
      </w:r>
      <w:r>
        <w:t xml:space="preserve"> </w:t>
      </w:r>
      <w:r>
        <w:t xml:space="preserve"> </w:t>
      </w:r>
      <w:r>
        <w:t>30</w:t>
      </w:r>
      <w:r>
        <w:t xml:space="preserve"> </w:t>
      </w:r>
      <w:r>
        <w:t xml:space="preserve"> </w:t>
      </w:r>
      <w:r>
        <w:t>or</w:t>
      </w:r>
      <w:r>
        <w:t xml:space="preserve"> </w:t>
      </w:r>
      <w:r>
        <w:t xml:space="preserve"> </w:t>
      </w:r>
      <w:r>
        <w:t>so</w:t>
      </w:r>
      <w:r>
        <w:t xml:space="preserve"> </w:t>
      </w:r>
      <w:r>
        <w:t xml:space="preserve"> </w:t>
      </w:r>
      <w:r>
        <w:t>years</w:t>
      </w:r>
      <w:r>
        <w:t xml:space="preserve"> </w:t>
      </w:r>
      <w:r>
        <w:t xml:space="preserve"> </w:t>
      </w:r>
      <w:r>
        <w:t>because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majority</w:t>
      </w:r>
      <w:r>
        <w:t xml:space="preserve"> </w:t>
      </w:r>
      <w:r>
        <w:t xml:space="preserve"> </w:t>
      </w:r>
      <w:r>
        <w:t>or</w:t>
      </w:r>
      <w:r>
        <w:t xml:space="preserve"> </w:t>
      </w:r>
      <w:r>
        <w:t xml:space="preserve"> </w:t>
      </w:r>
      <w:r>
        <w:t>decision-makers</w:t>
      </w:r>
      <w:r>
        <w:t xml:space="preserve"> </w:t>
      </w:r>
      <w:r>
        <w:t xml:space="preserve"> </w:t>
      </w:r>
      <w:r>
        <w:t>decided</w:t>
      </w:r>
      <w:r>
        <w:t xml:space="preserve"> </w:t>
      </w:r>
      <w:r>
        <w:t xml:space="preserve"> </w:t>
      </w:r>
      <w:r>
        <w:t>one</w:t>
      </w:r>
      <w:r>
        <w:t xml:space="preserve"> </w:t>
      </w:r>
      <w:r>
        <w:t xml:space="preserve"> </w:t>
      </w:r>
      <w:r>
        <w:t>day</w:t>
      </w:r>
      <w:r>
        <w:t xml:space="preserve"> </w:t>
      </w:r>
      <w:r>
        <w:t xml:space="preserve"> </w:t>
      </w:r>
      <w:r>
        <w:t>that</w:t>
      </w:r>
      <w:r>
        <w:t xml:space="preserve"> </w:t>
      </w:r>
      <w:r>
        <w:t xml:space="preserve"> </w:t>
      </w:r>
      <w:r>
        <w:t>it</w:t>
      </w:r>
      <w:r>
        <w:t xml:space="preserve"> </w:t>
      </w:r>
      <w:r>
        <w:t xml:space="preserve"> </w:t>
      </w:r>
      <w:r>
        <w:t>might</w:t>
      </w:r>
      <w:r>
        <w:t xml:space="preserve"> </w:t>
      </w:r>
      <w:r>
        <w:t xml:space="preserve"> </w:t>
      </w:r>
      <w:r>
        <w:t>hinder</w:t>
      </w:r>
      <w:r>
        <w:t xml:space="preserve"> </w:t>
      </w:r>
      <w:r>
        <w:t xml:space="preserve"> </w:t>
      </w:r>
      <w:r>
        <w:t>imagination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rPr>
          <w:color w:val="0000FF"/>
        </w:rPr>
        <w:t>Expression</w:t>
      </w:r>
      <w:r>
        <w:t xml:space="preserve"> </w:t>
      </w:r>
      <w:r>
        <w:t>(</w:t>
      </w:r>
      <w:r>
        <w:t xml:space="preserve"> </w:t>
      </w:r>
      <w:r>
        <w:t xml:space="preserve"> </w:t>
      </w:r>
      <w:r>
        <w:t>so</w:t>
      </w:r>
      <w:r>
        <w:t xml:space="preserve"> </w:t>
      </w:r>
      <w:r>
        <w:t xml:space="preserve"> </w:t>
      </w:r>
      <w:r>
        <w:t>what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I</w:t>
      </w:r>
      <w:r>
        <w:t xml:space="preserve"> </w:t>
      </w:r>
      <w:r>
        <w:t xml:space="preserve"> </w:t>
      </w:r>
      <w:r>
        <w:t>ask</w:t>
      </w:r>
      <w:r>
        <w:t xml:space="preserve"> </w:t>
      </w:r>
      <w:r>
        <w:t>,</w:t>
      </w:r>
      <w:r>
        <w:t xml:space="preserve"> </w:t>
      </w:r>
      <w:r>
        <w:t xml:space="preserve"> </w:t>
      </w:r>
      <w:r>
        <w:t>happened</w:t>
      </w:r>
      <w:r>
        <w:t xml:space="preserve"> </w:t>
      </w:r>
      <w:r>
        <w:t xml:space="preserve"> </w:t>
      </w:r>
      <w:r>
        <w:t>to</w:t>
      </w:r>
      <w:r>
        <w:t xml:space="preserve"> </w:t>
      </w:r>
      <w:r>
        <w:t xml:space="preserve"> </w:t>
      </w:r>
      <w:r>
        <w:t>all</w:t>
      </w:r>
      <w:r>
        <w:t xml:space="preserve"> </w:t>
      </w:r>
      <w:r>
        <w:t xml:space="preserve"> </w:t>
      </w:r>
      <w:r>
        <w:t>those</w:t>
      </w:r>
      <w:r>
        <w:t xml:space="preserve"> </w:t>
      </w:r>
      <w:r>
        <w:t xml:space="preserve"> </w:t>
      </w:r>
      <w:r>
        <w:rPr>
          <w:color w:val="0000FF"/>
        </w:rPr>
        <w:t>Expressive</w:t>
      </w:r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r>
        <w:t>imaginative</w:t>
      </w:r>
      <w:r>
        <w:t xml:space="preserve"> </w:t>
      </w:r>
      <w:r>
        <w:t xml:space="preserve"> </w:t>
      </w:r>
      <w:r>
        <w:t>people</w:t>
      </w:r>
      <w:r>
        <w:t xml:space="preserve"> </w:t>
      </w:r>
      <w:r>
        <w:t xml:space="preserve"> </w:t>
      </w:r>
      <w:r>
        <w:t>before</w:t>
      </w:r>
      <w:r>
        <w:t xml:space="preserve"> </w:t>
      </w:r>
      <w:r>
        <w:t xml:space="preserve"> </w:t>
      </w:r>
      <w:r>
        <w:t>the</w:t>
      </w:r>
      <w:r>
        <w:t xml:space="preserve"> </w:t>
      </w:r>
      <w:r>
        <w:t xml:space="preserve"> </w:t>
      </w:r>
      <w:r>
        <w:t>ruling</w:t>
      </w:r>
      <w:r>
        <w:t xml:space="preserve"> </w:t>
      </w:r>
      <w:r>
        <w:t>?</w:t>
      </w:r>
      <w:r>
        <w:t xml:space="preserve"> </w:t>
      </w:r>
      <w:r>
        <w:t>)</w:t>
      </w:r>
      <w:r>
        <w:t xml:space="preserve"> 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